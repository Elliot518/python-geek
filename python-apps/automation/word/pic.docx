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080000" cy="14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mera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4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