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6"/>
        <w:rPr>
          <w:color w:val="auto"/>
        </w:rPr>
      </w:pPr>
      <w:r>
        <w:rPr>
          <w:color w:val="auto"/>
        </w:rPr>
        <w:t>Header 0</w:t>
      </w:r>
      <w:bookmarkStart w:id="0" w:name="_GoBack"/>
      <w:bookmarkEnd w:id="0"/>
    </w:p>
    <w:p>
      <w:pPr>
        <w:pStyle w:val="2"/>
      </w:pPr>
      <w:r>
        <w:t>Header 1</w:t>
      </w:r>
    </w:p>
    <w:p>
      <w:pPr>
        <w:pStyle w:val="3"/>
      </w:pPr>
      <w:r>
        <w:t>Header 2</w:t>
      </w:r>
    </w:p>
    <w:p>
      <w:pPr>
        <w:pStyle w:val="4"/>
      </w:pPr>
      <w:r>
        <w:t>Header 3</w:t>
      </w:r>
    </w:p>
    <w:p>
      <w:pPr>
        <w:pStyle w:val="5"/>
      </w:pPr>
      <w:r>
        <w:t>Header 4</w:t>
      </w:r>
    </w:p>
    <w:p>
      <w:r>
        <w:t>Hello, world!</w:t>
      </w:r>
    </w:p>
    <w:p>
      <w:r>
        <w:t>This is a second paragraph. This text is being added to the second paragraph.</w:t>
      </w:r>
    </w:p>
    <w:p>
      <w:r>
        <w:t>This is a yet another paragraph.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Symbol">
    <w:altName w:val="Kingsoft Sign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AF5C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KG</cp:lastModifiedBy>
  <dcterms:modified xsi:type="dcterms:W3CDTF">2024-06-24T15:23:17Z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64A7292453EBD087E51E7966C6C407AE_42</vt:lpwstr>
  </property>
</Properties>
</file>